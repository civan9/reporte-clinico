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Reporte Clínico – Sesión de Fisioterapia</w:t>
      </w:r>
    </w:p>
    <w:p>
      <w:r>
        <w:t>Nombre: {{nombre}}</w:t>
      </w:r>
    </w:p>
    <w:p>
      <w:r>
        <w:t>Edad: {{edad}} años</w:t>
      </w:r>
    </w:p>
    <w:p>
      <w:r>
        <w:t>Fecha de atención: {{fecha}}</w:t>
      </w:r>
    </w:p>
    <w:p>
      <w:r>
        <w:t>Diagnóstico: {{diagnostico}}</w:t>
      </w:r>
    </w:p>
    <w:p>
      <w:r>
        <w:t>Tratamiento aplicado: {{tratamiento}}</w:t>
      </w:r>
    </w:p>
    <w:p>
      <w:r>
        <w:t>Observaciones: —</w:t>
      </w:r>
    </w:p>
    <w:p>
      <w:r>
        <w:t>Firma: Dr. Flores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